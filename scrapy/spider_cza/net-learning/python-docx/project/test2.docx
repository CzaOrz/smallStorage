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42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  <w:vMerge w:val="restar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42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42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5EDF"/>
    <w:rsid w:val="00AA1D8D"/>
    <w:rsid w:val="00B47730"/>
    <w:rsid w:val="00CB0664"/>
    <w:rsid w:val="00FC693F"/>
    <w:rsid w:val="0215230E"/>
    <w:rsid w:val="0A9F7EAD"/>
    <w:rsid w:val="0BB146E9"/>
    <w:rsid w:val="123248F3"/>
    <w:rsid w:val="12771C6F"/>
    <w:rsid w:val="12C45320"/>
    <w:rsid w:val="15154030"/>
    <w:rsid w:val="16BF2CD2"/>
    <w:rsid w:val="17DF1CFA"/>
    <w:rsid w:val="1DDE4D46"/>
    <w:rsid w:val="1E37206D"/>
    <w:rsid w:val="22672410"/>
    <w:rsid w:val="231859D6"/>
    <w:rsid w:val="24DE6C63"/>
    <w:rsid w:val="25485C2A"/>
    <w:rsid w:val="2670100C"/>
    <w:rsid w:val="29880DCD"/>
    <w:rsid w:val="2A3A0632"/>
    <w:rsid w:val="2CFF13BA"/>
    <w:rsid w:val="325B1FBE"/>
    <w:rsid w:val="36904F91"/>
    <w:rsid w:val="3C985033"/>
    <w:rsid w:val="3D6D47DF"/>
    <w:rsid w:val="3E8D45B2"/>
    <w:rsid w:val="40A42298"/>
    <w:rsid w:val="49202212"/>
    <w:rsid w:val="4FBA76DE"/>
    <w:rsid w:val="54A11654"/>
    <w:rsid w:val="554B2C46"/>
    <w:rsid w:val="58374B3C"/>
    <w:rsid w:val="584B2D00"/>
    <w:rsid w:val="5BC17396"/>
    <w:rsid w:val="5E4A063C"/>
    <w:rsid w:val="61524D8B"/>
    <w:rsid w:val="61A04BAB"/>
    <w:rsid w:val="645D49BC"/>
    <w:rsid w:val="6642637A"/>
    <w:rsid w:val="68E67157"/>
    <w:rsid w:val="69BB4A5C"/>
    <w:rsid w:val="6EED1037"/>
    <w:rsid w:val="725A4E77"/>
    <w:rsid w:val="73317F18"/>
    <w:rsid w:val="7D8E7BBD"/>
    <w:rsid w:val="7E763DAB"/>
    <w:rsid w:val="7FD4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陈子昂</cp:lastModifiedBy>
  <dcterms:modified xsi:type="dcterms:W3CDTF">2019-04-18T16:48:26Z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