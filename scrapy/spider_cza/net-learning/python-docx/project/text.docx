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r>
              <w:t>0101cza</w:t>
            </w:r>
          </w:p>
        </w:tc>
        <w:tc>
          <w:tcPr>
            <w:tcW w:w="2952" w:type="dxa"/>
          </w:tcPr>
          <w:p>
            <w:r>
              <w:t>0202cza</w:t>
            </w:r>
          </w:p>
        </w:tc>
        <w:tc>
          <w:tcPr>
            <w:tcW w:w="2952" w:type="dxa"/>
          </w:tcPr>
          <w:p>
            <w:r>
              <w:t>0303cza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r>
              <w:t>1111cza</w:t>
            </w:r>
          </w:p>
        </w:tc>
        <w:tc>
          <w:tcPr>
            <w:tcW w:w="2952" w:type="dxa"/>
          </w:tcPr>
          <w:p>
            <w:r>
              <w:t>1212cza</w:t>
            </w:r>
          </w:p>
        </w:tc>
        <w:tc>
          <w:tcPr>
            <w:tcW w:w="2952" w:type="dxa"/>
          </w:tcPr>
          <w:p>
            <w:r>
              <w:t>1212cza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4" w:type="dxa"/>
            <w:gridSpan w:val="2"/>
            <w:vMerge w:val="restart"/>
          </w:tcPr>
          <w:p/>
        </w:tc>
        <w:tc>
          <w:tcPr>
            <w:tcW w:w="29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4" w:type="dxa"/>
            <w:gridSpan w:val="2"/>
            <w:vMerge w:val="continue"/>
            <w:tcBorders/>
          </w:tcPr>
          <w:p/>
        </w:tc>
        <w:tc>
          <w:tcPr>
            <w:tcW w:w="29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4" w:type="dxa"/>
            <w:gridSpan w:val="2"/>
            <w:vMerge w:val="restart"/>
          </w:tcPr>
          <w:p/>
        </w:tc>
        <w:tc>
          <w:tcPr>
            <w:tcW w:w="29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4" w:type="dxa"/>
            <w:gridSpan w:val="2"/>
            <w:vMerge w:val="continue"/>
            <w:tcBorders/>
          </w:tcPr>
          <w:p/>
        </w:tc>
        <w:tc>
          <w:tcPr>
            <w:tcW w:w="295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5EDF"/>
    <w:rsid w:val="00AA1D8D"/>
    <w:rsid w:val="00B47730"/>
    <w:rsid w:val="00CB0664"/>
    <w:rsid w:val="00FC693F"/>
    <w:rsid w:val="0215230E"/>
    <w:rsid w:val="0A9F7EAD"/>
    <w:rsid w:val="0BB146E9"/>
    <w:rsid w:val="123248F3"/>
    <w:rsid w:val="12771C6F"/>
    <w:rsid w:val="12C45320"/>
    <w:rsid w:val="15154030"/>
    <w:rsid w:val="16BF2CD2"/>
    <w:rsid w:val="17DF1CFA"/>
    <w:rsid w:val="1E37206D"/>
    <w:rsid w:val="22672410"/>
    <w:rsid w:val="231859D6"/>
    <w:rsid w:val="24DE6C63"/>
    <w:rsid w:val="25485C2A"/>
    <w:rsid w:val="2670100C"/>
    <w:rsid w:val="29880DCD"/>
    <w:rsid w:val="2A3A0632"/>
    <w:rsid w:val="2CFF13BA"/>
    <w:rsid w:val="325B1FBE"/>
    <w:rsid w:val="36904F91"/>
    <w:rsid w:val="3C985033"/>
    <w:rsid w:val="3D6D47DF"/>
    <w:rsid w:val="3E8D45B2"/>
    <w:rsid w:val="49202212"/>
    <w:rsid w:val="4FBA76DE"/>
    <w:rsid w:val="54A11654"/>
    <w:rsid w:val="554B2C46"/>
    <w:rsid w:val="58374B3C"/>
    <w:rsid w:val="584B2D00"/>
    <w:rsid w:val="5BC17396"/>
    <w:rsid w:val="5E4A063C"/>
    <w:rsid w:val="61524D8B"/>
    <w:rsid w:val="61A04BAB"/>
    <w:rsid w:val="645D49BC"/>
    <w:rsid w:val="6642637A"/>
    <w:rsid w:val="68E67157"/>
    <w:rsid w:val="69BB4A5C"/>
    <w:rsid w:val="6EED1037"/>
    <w:rsid w:val="725A4E77"/>
    <w:rsid w:val="73317F18"/>
    <w:rsid w:val="7D8E7BBD"/>
    <w:rsid w:val="7E763DAB"/>
    <w:rsid w:val="7FD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陈子昂</cp:lastModifiedBy>
  <dcterms:modified xsi:type="dcterms:W3CDTF">2019-04-18T15:28:04Z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