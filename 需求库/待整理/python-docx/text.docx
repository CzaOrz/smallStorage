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8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775"/>
        <w:gridCol w:w="1775"/>
        <w:gridCol w:w="1768"/>
        <w:gridCol w:w="1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5" w:type="dxa"/>
            <w:gridSpan w:val="3"/>
          </w:tcPr>
          <w:p/>
        </w:tc>
        <w:tc>
          <w:tcPr>
            <w:tcW w:w="1768" w:type="dxa"/>
          </w:tcPr>
          <w:p/>
        </w:tc>
        <w:tc>
          <w:tcPr>
            <w:tcW w:w="17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r>
              <w:t>1111cza</w:t>
            </w:r>
          </w:p>
        </w:tc>
        <w:tc>
          <w:tcPr>
            <w:tcW w:w="1775" w:type="dxa"/>
          </w:tcPr>
          <w:p>
            <w:r>
              <w:t>1212cza</w:t>
            </w:r>
          </w:p>
        </w:tc>
        <w:tc>
          <w:tcPr>
            <w:tcW w:w="1775" w:type="dxa"/>
          </w:tcPr>
          <w:p>
            <w:r>
              <w:t>1212cza</w:t>
            </w:r>
          </w:p>
        </w:tc>
        <w:tc>
          <w:tcPr>
            <w:tcW w:w="1768" w:type="dxa"/>
          </w:tcPr>
          <w:p/>
        </w:tc>
        <w:tc>
          <w:tcPr>
            <w:tcW w:w="17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0" w:type="dxa"/>
            <w:gridSpan w:val="2"/>
            <w:vMerge w:val="restart"/>
          </w:tcPr>
          <w:p/>
        </w:tc>
        <w:tc>
          <w:tcPr>
            <w:tcW w:w="177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530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0" w:type="dxa"/>
            <w:gridSpan w:val="2"/>
            <w:vMerge w:val="continue"/>
          </w:tcPr>
          <w:p/>
        </w:tc>
        <w:tc>
          <w:tcPr>
            <w:tcW w:w="177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76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76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0" w:type="dxa"/>
            <w:gridSpan w:val="2"/>
            <w:vMerge w:val="restart"/>
          </w:tcPr>
          <w:p/>
        </w:tc>
        <w:tc>
          <w:tcPr>
            <w:tcW w:w="5305" w:type="dxa"/>
            <w:gridSpan w:val="3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0" w:type="dxa"/>
            <w:gridSpan w:val="2"/>
            <w:vMerge w:val="continue"/>
          </w:tcPr>
          <w:p/>
        </w:tc>
        <w:tc>
          <w:tcPr>
            <w:tcW w:w="177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76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76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EDF"/>
    <w:rsid w:val="00AA1D8D"/>
    <w:rsid w:val="00B47730"/>
    <w:rsid w:val="00CB0664"/>
    <w:rsid w:val="00FC693F"/>
    <w:rsid w:val="0215230E"/>
    <w:rsid w:val="02EB3120"/>
    <w:rsid w:val="0A9F7EAD"/>
    <w:rsid w:val="0BB146E9"/>
    <w:rsid w:val="123248F3"/>
    <w:rsid w:val="12771C6F"/>
    <w:rsid w:val="12C45320"/>
    <w:rsid w:val="15154030"/>
    <w:rsid w:val="16BF2CD2"/>
    <w:rsid w:val="17DF1CFA"/>
    <w:rsid w:val="1E37206D"/>
    <w:rsid w:val="22672410"/>
    <w:rsid w:val="231859D6"/>
    <w:rsid w:val="23A02501"/>
    <w:rsid w:val="24DE6C63"/>
    <w:rsid w:val="25485C2A"/>
    <w:rsid w:val="2670100C"/>
    <w:rsid w:val="276C4394"/>
    <w:rsid w:val="29880DCD"/>
    <w:rsid w:val="2A3A0632"/>
    <w:rsid w:val="2CFF13BA"/>
    <w:rsid w:val="3086572F"/>
    <w:rsid w:val="31627B97"/>
    <w:rsid w:val="325B1FBE"/>
    <w:rsid w:val="36904F91"/>
    <w:rsid w:val="3C985033"/>
    <w:rsid w:val="3D6D47DF"/>
    <w:rsid w:val="3E8D45B2"/>
    <w:rsid w:val="49202212"/>
    <w:rsid w:val="4A5B73AF"/>
    <w:rsid w:val="4A8529D5"/>
    <w:rsid w:val="4D0431FF"/>
    <w:rsid w:val="4FBA76DE"/>
    <w:rsid w:val="512F329D"/>
    <w:rsid w:val="51594997"/>
    <w:rsid w:val="52CE2336"/>
    <w:rsid w:val="54A11654"/>
    <w:rsid w:val="554B2C46"/>
    <w:rsid w:val="58374B3C"/>
    <w:rsid w:val="584B2D00"/>
    <w:rsid w:val="5BC17396"/>
    <w:rsid w:val="5E4A063C"/>
    <w:rsid w:val="61524D8B"/>
    <w:rsid w:val="61A04BAB"/>
    <w:rsid w:val="645D49BC"/>
    <w:rsid w:val="6642637A"/>
    <w:rsid w:val="68E67157"/>
    <w:rsid w:val="69BB4A5C"/>
    <w:rsid w:val="6DD51AD9"/>
    <w:rsid w:val="6EED1037"/>
    <w:rsid w:val="725A4E77"/>
    <w:rsid w:val="73317F18"/>
    <w:rsid w:val="77092CCB"/>
    <w:rsid w:val="7D8E7BBD"/>
    <w:rsid w:val="7E763DAB"/>
    <w:rsid w:val="7FD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czaOrz</cp:lastModifiedBy>
  <dcterms:modified xsi:type="dcterms:W3CDTF">2019-04-19T00:45:57Z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