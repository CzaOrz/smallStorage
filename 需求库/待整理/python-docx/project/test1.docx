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Merge w:val="restart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0101</w:t>
            </w:r>
          </w:p>
        </w:tc>
        <w:tc>
          <w:tcPr>
            <w:tcW w:w="22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1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4428" w:type="dxa"/>
            <w:gridSpan w:val="2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2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2201</w:t>
            </w:r>
          </w:p>
        </w:tc>
        <w:tc>
          <w:tcPr>
            <w:tcW w:w="4428" w:type="dxa"/>
            <w:gridSpan w:val="2"/>
            <w:vMerge w:val="restart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3423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14" w:type="dxa"/>
            <w:vMerge w:val="restart"/>
          </w:tcPr>
          <w:p>
            <w:pPr>
              <w:rPr>
                <w:vertAlign w:val="baseline"/>
              </w:rPr>
            </w:pPr>
          </w:p>
        </w:tc>
        <w:tc>
          <w:tcPr>
            <w:tcW w:w="4428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1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4428" w:type="dxa"/>
            <w:gridSpan w:val="2"/>
          </w:tcPr>
          <w:p>
            <w:pPr>
              <w:rPr>
                <w:vertAlign w:val="baseline"/>
              </w:rPr>
            </w:pPr>
          </w:p>
        </w:tc>
      </w:tr>
    </w:tbl>
    <w:p>
      <w:r>
        <w:br w:type="textWrapping"/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6434"/>
    <w:rsid w:val="00034616"/>
    <w:rsid w:val="0006063C"/>
    <w:rsid w:val="00116EF4"/>
    <w:rsid w:val="0015074B"/>
    <w:rsid w:val="0029639D"/>
    <w:rsid w:val="00326F90"/>
    <w:rsid w:val="00785EDF"/>
    <w:rsid w:val="00AA1D8D"/>
    <w:rsid w:val="00B47730"/>
    <w:rsid w:val="00CB0664"/>
    <w:rsid w:val="00FC693F"/>
    <w:rsid w:val="0137633A"/>
    <w:rsid w:val="0215230E"/>
    <w:rsid w:val="03351E85"/>
    <w:rsid w:val="046E6899"/>
    <w:rsid w:val="047B3601"/>
    <w:rsid w:val="04A96CB6"/>
    <w:rsid w:val="06DB5E55"/>
    <w:rsid w:val="096634DA"/>
    <w:rsid w:val="0A21183C"/>
    <w:rsid w:val="0A7A5234"/>
    <w:rsid w:val="0A9F7EAD"/>
    <w:rsid w:val="0AE72795"/>
    <w:rsid w:val="0B271C63"/>
    <w:rsid w:val="0BB146E9"/>
    <w:rsid w:val="0D5A5458"/>
    <w:rsid w:val="0EAF7B02"/>
    <w:rsid w:val="11F82190"/>
    <w:rsid w:val="123248F3"/>
    <w:rsid w:val="12771C6F"/>
    <w:rsid w:val="12C45320"/>
    <w:rsid w:val="135C52BD"/>
    <w:rsid w:val="13960EF3"/>
    <w:rsid w:val="143343AF"/>
    <w:rsid w:val="14884926"/>
    <w:rsid w:val="15154030"/>
    <w:rsid w:val="16AC47CA"/>
    <w:rsid w:val="16BF2CD2"/>
    <w:rsid w:val="173459EA"/>
    <w:rsid w:val="175C7271"/>
    <w:rsid w:val="17DF1CFA"/>
    <w:rsid w:val="1AA04AEB"/>
    <w:rsid w:val="1B49148D"/>
    <w:rsid w:val="1DB13264"/>
    <w:rsid w:val="1DDE4D46"/>
    <w:rsid w:val="1E37206D"/>
    <w:rsid w:val="1FA81242"/>
    <w:rsid w:val="21F12744"/>
    <w:rsid w:val="22424715"/>
    <w:rsid w:val="22672410"/>
    <w:rsid w:val="231859D6"/>
    <w:rsid w:val="2323034E"/>
    <w:rsid w:val="24403278"/>
    <w:rsid w:val="24D56098"/>
    <w:rsid w:val="24DE6C63"/>
    <w:rsid w:val="24F75062"/>
    <w:rsid w:val="25485C2A"/>
    <w:rsid w:val="256A15F0"/>
    <w:rsid w:val="2670100C"/>
    <w:rsid w:val="26F626E8"/>
    <w:rsid w:val="29880DCD"/>
    <w:rsid w:val="29964040"/>
    <w:rsid w:val="29E34045"/>
    <w:rsid w:val="2A0C0217"/>
    <w:rsid w:val="2A2258CC"/>
    <w:rsid w:val="2A3A0632"/>
    <w:rsid w:val="2CFF13BA"/>
    <w:rsid w:val="2DA12186"/>
    <w:rsid w:val="305A5E8E"/>
    <w:rsid w:val="308A459C"/>
    <w:rsid w:val="325B1FBE"/>
    <w:rsid w:val="35676DC0"/>
    <w:rsid w:val="35BE003B"/>
    <w:rsid w:val="36904F91"/>
    <w:rsid w:val="37B56D84"/>
    <w:rsid w:val="384475BC"/>
    <w:rsid w:val="3C985033"/>
    <w:rsid w:val="3D107B3D"/>
    <w:rsid w:val="3D6D47DF"/>
    <w:rsid w:val="3E8D45B2"/>
    <w:rsid w:val="40DF6BF8"/>
    <w:rsid w:val="43B17B65"/>
    <w:rsid w:val="463A15CF"/>
    <w:rsid w:val="46AD3721"/>
    <w:rsid w:val="470E08F0"/>
    <w:rsid w:val="49202212"/>
    <w:rsid w:val="4C92105E"/>
    <w:rsid w:val="4CBC67C3"/>
    <w:rsid w:val="4D407DBC"/>
    <w:rsid w:val="4ECF4EFB"/>
    <w:rsid w:val="4FBA76DE"/>
    <w:rsid w:val="4FBE3429"/>
    <w:rsid w:val="51E03DBE"/>
    <w:rsid w:val="51E03F3D"/>
    <w:rsid w:val="5326518B"/>
    <w:rsid w:val="53C127A3"/>
    <w:rsid w:val="54A11654"/>
    <w:rsid w:val="55102048"/>
    <w:rsid w:val="554B2C46"/>
    <w:rsid w:val="563D71F5"/>
    <w:rsid w:val="563E7F82"/>
    <w:rsid w:val="568C3DF6"/>
    <w:rsid w:val="58374B3C"/>
    <w:rsid w:val="584B2D00"/>
    <w:rsid w:val="5BB675E6"/>
    <w:rsid w:val="5BC17396"/>
    <w:rsid w:val="5E3A2A50"/>
    <w:rsid w:val="5E4A063C"/>
    <w:rsid w:val="5F9A1DC0"/>
    <w:rsid w:val="61524D8B"/>
    <w:rsid w:val="61A04BAB"/>
    <w:rsid w:val="645D49BC"/>
    <w:rsid w:val="648F03C0"/>
    <w:rsid w:val="64A53B5D"/>
    <w:rsid w:val="64B87C8D"/>
    <w:rsid w:val="653529CF"/>
    <w:rsid w:val="6642637A"/>
    <w:rsid w:val="68CE0DAD"/>
    <w:rsid w:val="68E67157"/>
    <w:rsid w:val="69A44A65"/>
    <w:rsid w:val="69BB4A5C"/>
    <w:rsid w:val="6A327617"/>
    <w:rsid w:val="6EED1037"/>
    <w:rsid w:val="6F6013ED"/>
    <w:rsid w:val="7144780B"/>
    <w:rsid w:val="725A4E77"/>
    <w:rsid w:val="730D314F"/>
    <w:rsid w:val="73317F18"/>
    <w:rsid w:val="747329C6"/>
    <w:rsid w:val="78A7223F"/>
    <w:rsid w:val="78F25D42"/>
    <w:rsid w:val="7A52115F"/>
    <w:rsid w:val="7BC81734"/>
    <w:rsid w:val="7D8E7BBD"/>
    <w:rsid w:val="7DC64192"/>
    <w:rsid w:val="7E763DAB"/>
    <w:rsid w:val="7FD4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czaOrz</cp:lastModifiedBy>
  <dcterms:modified xsi:type="dcterms:W3CDTF">2019-04-19T03:10:18Z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